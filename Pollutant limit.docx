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tbl>
      <w:tblPr>
        <w:tblStyle w:val="111"/>
        <w:tblW w:w="9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5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Pollutant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Averaging Time</w:t>
            </w:r>
          </w:p>
        </w:tc>
        <w:tc>
          <w:tcPr>
            <w:tcW w:w="5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"https://www.epa.gov/co-pollution/timeline-carbon-monoxide-co-national-ambient-air-quality-standards-naaqs"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Carbon Monoxide (CO)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Maximum eight hour daily mean</w:t>
            </w:r>
          </w:p>
        </w:tc>
        <w:tc>
          <w:tcPr>
            <w:tcW w:w="5429" w:type="dxa"/>
          </w:tcPr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5" w:afterAutospacing="0" w:line="252" w:lineRule="atLeast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Sulphur dioxide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One hour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ne day </w:t>
            </w:r>
          </w:p>
        </w:tc>
        <w:tc>
          <w:tcPr>
            <w:tcW w:w="54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350 μg/m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not to be exceeded more than 24 times a calendar year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125 μg/m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 not to be exceeded more than 3 times a calendar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5" w:afterAutospacing="0" w:line="252" w:lineRule="atLeast"/>
              <w:ind w:left="0" w:right="0" w:firstLine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Nitrogen dioxide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One hour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Calendar year</w:t>
            </w:r>
          </w:p>
        </w:tc>
        <w:tc>
          <w:tcPr>
            <w:tcW w:w="54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 μg/m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3 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 to be exceeded more than 18 times a calendar year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40 μg/m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5" w:afterAutospacing="0" w:line="252" w:lineRule="atLeast"/>
              <w:ind w:left="0" w:right="0" w:firstLine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vertAlign w:val="subscript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One day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Calendar year</w:t>
            </w:r>
          </w:p>
        </w:tc>
        <w:tc>
          <w:tcPr>
            <w:tcW w:w="54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 µg/m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not to be exceeded more than 35 times a calendar year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40 µg/m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5" w:afterAutospacing="0" w:line="252" w:lineRule="atLeast"/>
              <w:ind w:left="0" w:right="0" w:firstLine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vertAlign w:val="subscript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Calendar year</w:t>
            </w:r>
          </w:p>
        </w:tc>
        <w:tc>
          <w:tcPr>
            <w:tcW w:w="54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 μg/m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B0C0C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hanging="100"/>
      </w:pPr>
      <w:r>
        <w:separator/>
      </w:r>
    </w:p>
  </w:endnote>
  <w:endnote w:type="continuationSeparator" w:id="1">
    <w:p>
      <w:pPr>
        <w:ind w:hanging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hanging="100"/>
      </w:pPr>
      <w:r>
        <w:separator/>
      </w:r>
    </w:p>
  </w:footnote>
  <w:footnote w:type="continuationSeparator" w:id="1">
    <w:p>
      <w:pPr>
        <w:ind w:hanging="1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264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332641"/>
    <w:rsid w:val="508A20AC"/>
    <w:rsid w:val="51234FC4"/>
    <w:rsid w:val="6C2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00" w:hanging="100" w:hangingChars="5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100" w:hanging="100" w:hangingChars="5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2023-01-26T01:15:00Z</dcterms:created>
  <dc:creator>abiola abosede</dc:creator>
  <cp:lastModifiedBy>abiola abosede</cp:lastModifiedBy>
  <dcterms:modified xsi:type="dcterms:W3CDTF">2023-01-27T13:02:44Z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D07272DF8CAD4E99BF1E39084898ED77</vt:lpwstr>
  </property>
</Properties>
</file>